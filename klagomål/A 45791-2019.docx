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45791-2019 i Herrljunga kommun</w:t>
      </w:r>
    </w:p>
    <w:p>
      <w:r>
        <w:t>Detta dokument behandlar höga naturvärden i avverkningsamälan A 45791-2019 i Herrljunga kommun. Denna avverkningsanmälan inkom 2019-09-09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fläcklungört (VU), strutbräken (S)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45791-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6439057, E 384410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